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>
      <w:pPr>
        <w:pStyle w:val="Heading1"/>
      </w:pPr>
      <w:r>
        <w:rPr>
          <w:lang w:eastAsia="zh-CN" w:bidi="zh-CN" w:val="zh-CN"/>
        </w:rPr>
        <w:t xml:space="preserve">DOCX 测试文件示例</w:t>
      </w:r>
    </w:p>
    <w:p xmlns:w="http://schemas.openxmlformats.org/wordprocessingml/2006/main">
      <w:r>
        <w:rPr>
          <w:lang w:eastAsia="zh-CN" w:bidi="zh-CN" w:val="zh-CN"/>
        </w:rPr>
        <w:t xml:space="preserve">这是该文件的第一句话。</w:t>
      </w:r>
    </w:p>
    <w:p xmlns:w="http://schemas.openxmlformats.org/wordprocessingml/2006/main">
      <w:r>
        <w:rPr>
          <w:lang w:eastAsia="zh-CN" w:bidi="zh-CN" w:val="zh-CN"/>
        </w:rPr>
        <w:t xml:space="preserve">这里还有另一句话应该保持稳定。</w:t>
      </w:r>
    </w:p>
    <w:p xmlns:w="http://schemas.openxmlformats.org/wordprocessingml/2006/main">
      <w:r>
        <w:rPr>
          <w:lang w:eastAsia="zh-CN" w:bidi="zh-CN" w:val="zh-CN"/>
        </w:rPr>
        <w:t xml:space="preserve">我们稍后将只编辑这句话中的一个单词来测试 APC 行为。</w:t>
      </w:r>
    </w:p>
    <w:p xmlns:w="http://schemas.openxmlformats.org/wordprocessingml/2006/main">
      <w:r>
        <w:rPr>
          <w:lang w:eastAsia="zh-CN" w:bidi="zh-CN" w:val="zh-CN"/>
        </w:rPr>
        <w:t xml:space="preserve">最后一句话总结了测试文档。</w:t>
      </w:r>
    </w:p>
    <w:sectPr xmlns:w="http://schemas.openxmlformats.org/wordprocessingml/2006/main"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
<Relationships xmlns="http://schemas.openxmlformats.org/package/2006/relationships"><Relationship Id="rId3" Type="http://schemas.openxmlformats.org/officeDocument/2006/relationships/styles" Target="styles.xml" /><Relationship Id="rId4" Type="http://schemas.microsoft.com/office/2007/relationships/stylesWithEffects" Target="stylesWithEffects.xml" /><Relationship Id="rId5" Type="http://schemas.openxmlformats.org/officeDocument/2006/relationships/settings" Target="settings.xml" /><Relationship Id="rId6" Type="http://schemas.openxmlformats.org/officeDocument/2006/relationships/webSettings" Target="webSettings.xml" /><Relationship Id="rId7" Type="http://schemas.openxmlformats.org/officeDocument/2006/relationships/fontTable" Target="fontTable.xml" /><Relationship Id="rId8" Type="http://schemas.openxmlformats.org/officeDocument/2006/relationships/theme" Target="theme/theme1.xml" /><Relationship Id="rId1" Type="http://schemas.openxmlformats.org/officeDocument/2006/relationships/customXml" Target="../customXml/item1.xml" /><Relationship Id="rId2" Type="http://schemas.openxmlformats.org/officeDocument/2006/relationships/numbering" Target="numbering.xml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