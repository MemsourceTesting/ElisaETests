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Test File</w:t>
      </w:r>
    </w:p>
    <w:p>
      <w:r>
        <w:t>This is the first sentence in the document.</w:t>
      </w:r>
    </w:p>
    <w:p>
      <w:r>
        <w:t>Here is another sentence that should remain stable.</w:t>
      </w:r>
    </w:p>
    <w:p>
      <w:r>
        <w:t>We will later edit just one word in this sentence to test APC behavior.</w:t>
      </w:r>
    </w:p>
    <w:p>
      <w:r>
        <w:t>The final sentence concludes the test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